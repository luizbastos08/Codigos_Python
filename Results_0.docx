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Table 1 – Execution Time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Execution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Execution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Execution Time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0.0027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0.0028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0.003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0.0035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0.0455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0.0475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0.0942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0.1003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0.1223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0.1248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0.1649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0.1649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0.2071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0.2074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0.2581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0.2598</w:t>
            </w:r>
          </w:p>
        </w:tc>
      </w:tr>
    </w:tbl>
    <w:p>
      <w:r>
        <w:br/>
      </w:r>
    </w:p>
    <w:p>
      <w:pPr>
        <w:jc w:val="center"/>
      </w:pPr>
      <w:r>
        <w:t>Table 2 – Number of iterations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Iterations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Iterations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Iterations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37.0</w:t>
            </w:r>
          </w:p>
        </w:tc>
      </w:tr>
    </w:tbl>
    <w:p>
      <w:r>
        <w:br/>
      </w:r>
    </w:p>
    <w:p>
      <w:pPr>
        <w:jc w:val="center"/>
      </w:pPr>
      <w:r>
        <w:t>Table 3 – Objective Function Error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Objective Funcion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Objective Funcion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Objective Funcion Error (%)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5.820780302201456e-09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5.659891758114099e-09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5.661125183105468e-09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5.6606336e-09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5.660457658482688e-09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5.660729295469159e-09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5.660757371413638e-09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5.661068851151061e-09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5.660402195681106e-09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5.660787419486708e-09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4 – Solution Error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Solution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Solution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Solution Error (%)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8.731163347874826e-09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9.864591993391513e-09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9.867038726806641e-09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9.8660736e-09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9.865728857473024e-09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9.866264126253646e-09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9.866345845329893e-09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9.86695466037265e-09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9.865617561336218e-09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9.866381721400444e-09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5 – Step (Alpha) x Execution Time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0.1546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0.188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0.2139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3.0806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6.1871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10.918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17.7264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0.0413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0.6042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1.2099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2.1412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3.4546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0.0154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0.0174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0.0208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0.3018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0.5931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1.0471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1.6829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0.0047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0.0053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0.0881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0.1805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0.3134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0.5026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0.0031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0.0031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0.0452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0.1582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0.261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0.0271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0.0554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0.1007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0.157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0.0237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0.0826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0.1342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0.0197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0.0688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0.1138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0.0174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0.0616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0.0983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0.0007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0.0143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0.0467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0.0789</w:t>
            </w:r>
          </w:p>
        </w:tc>
      </w:tr>
    </w:tbl>
    <w:p>
      <w:r>
        <w:br/>
      </w:r>
    </w:p>
    <w:p>
      <w:pPr>
        <w:jc w:val="center"/>
      </w:pPr>
      <w:r>
        <w:t>Table 6 – Step (Alpha) x Iterations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2361.0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463.0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</w:tr>
    </w:tbl>
    <w:p>
      <w:r>
        <w:br/>
      </w:r>
    </w:p>
    <w:p>
      <w:pPr>
        <w:jc w:val="center"/>
      </w:pPr>
      <w:r>
        <w:t>Table 7 – Step (Alpha) x Objective Function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8 – Step (Alpha) x Solution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9 – Step (Alpha) x Execution Time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0.157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0.1864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0.2144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3.096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6.1529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10.9327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17.6773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0.0316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0.0366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0.0412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0.6162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1.2106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2.1315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3.4724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0.0153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0.0176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0.0203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0.2933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0.588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1.0388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1.6855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0.0049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0.0057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0.0063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0.0912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0.1764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0.3177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0.5051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0.0031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0.0034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0.0452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0.1611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0.2647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0.0272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0.0549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0.0989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0.1574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0.0247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0.0487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0.0828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0.1352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0.0197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0.0408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0.0712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0.1132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0.0175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0.0353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0.0609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0.0988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0.0008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0.0136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0.0269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0.0476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0.0756</w:t>
            </w:r>
          </w:p>
        </w:tc>
      </w:tr>
    </w:tbl>
    <w:p>
      <w:r>
        <w:br/>
      </w:r>
    </w:p>
    <w:p>
      <w:pPr>
        <w:jc w:val="center"/>
      </w:pPr>
      <w:r>
        <w:t>Table 10 – Step (Alpha) x Iterations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2362.0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464.0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68.0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</w:tr>
    </w:tbl>
    <w:p>
      <w:r>
        <w:br/>
      </w:r>
    </w:p>
    <w:p>
      <w:pPr>
        <w:jc w:val="center"/>
      </w:pPr>
      <w:r>
        <w:t>Table 11 – Gap x Execution Time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12 – Gap x Iterations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13 – Gap x Objective Function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14 – Gap x Solution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15 – Gap x Execution Time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16 – Gap x Iterations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