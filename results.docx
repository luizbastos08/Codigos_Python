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Table 1 – Execution Time × Problem Dimension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Dimensions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Simplex</w:t>
              <w:br/>
              <w:t>Execution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Interior Points</w:t>
              <w:br/>
              <w:t>Execution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Hybrid</w:t>
              <w:br/>
              <w:t>Execution Time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0.0004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0.0006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0.0006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0.0095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18.0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0.0172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0.023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0.0305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0.0386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0.0484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2 – Number of iterations × Problem Dimension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Dimensions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Simplex</w:t>
              <w:br/>
              <w:t>Iterations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Interior Points</w:t>
              <w:br/>
              <w:t>Iterations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Hybrid</w:t>
              <w:br/>
              <w:t>Iterations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18.0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3 – Objective Function Error × Problem Dimension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Dimensions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Simplex</w:t>
              <w:br/>
              <w:t>Objective Funcion Error (%)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Interior Points</w:t>
              <w:br/>
              <w:t>Objective Funcion Error (%)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Hybrid</w:t>
              <w:br/>
              <w:t>Objective Funcion Error (%)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18.0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4 – Solution Error × Problem Dimension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Dimensions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Simplex</w:t>
              <w:br/>
              <w:t>Solution Error (%)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Interior Points</w:t>
              <w:br/>
              <w:t>Solution Error (%)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Hybrid</w:t>
              <w:br/>
              <w:t>Solution Error (%)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18.0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24.0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26.0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5 – Step (Alpha) x Execution Time - Interior Point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Step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6 – Step (Alpha) x Iterations - Interior Point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Step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7 – Step (Alpha) x Objective Function Error (%) - Interior Point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Step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8 – Step (Alpha) x Solution Error (%) - Interior Point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Step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9 – Step (Alpha) x Execution Time - Hybrid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Step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10 – Step (Alpha) x Iterations - Hybrid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Step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0.05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0.5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0.7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11 – Gap x Execution Time - Interior Point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Gap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12 – Gap x Iterations - Interior Point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Gap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13 – Gap x Objective Function Error (%) - Interior Point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Gap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Objective Function Error (%)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14 – Gap x Solution Error (%) - Interior Point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Gap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Solution Error (%)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15 – Gap x Execution Time - Hybrid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Gap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Exec Time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p>
      <w:pPr>
        <w:jc w:val="center"/>
      </w:pPr>
      <w:r>
        <w:t>Table 16 – Gap x Iterations - Hybrid Algorithm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Gap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n=18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Iterations</w:t>
              <w:br/>
              <w:t>n=26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t>1e-10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t>0.0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